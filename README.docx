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改进yolo11-ContextGuided等200+全套创新点大全：遥感森林砍伐检测系统源码＆数据集全套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对森林资源的依赖日益加深，森林砍伐问题愈发凸显，成为生态环境保护和可持续发展面临的重要挑战之一。森林不仅是地球生态系统的重要组成部分，还是生物多样性保护的关键所在。森林的消失不仅导致了栖息地的破坏，还加剧了气候变化，影响了水循环和土壤质量。因此，及时、准确地监测森林砍伐情况，对于制定有效的环境保护政策和管理措施至关重要。</w:t>
        <w:br/>
        <w:br/>
        <w:t>近年来，遥感技术的快速发展为森林监测提供了新的解决方案。通过卫星影像和无人机图像等遥感数据，研究人员能够获取大范围的森林覆盖信息。然而，传统的人工监测方法不仅耗时耗力，而且难以应对大规模数据的处理需求。因此，基于深度学习的自动化检测系统应运而生，成为提高森林砍伐监测效率的重要工具。</w:t>
        <w:br/>
        <w:br/>
        <w:t>在众多深度学习模型中，YOLO（You Only Look Once）系列因其高效的实时目标检测能力而受到广泛关注。YOLOv11作为该系列的最新版本，具备更强的特征提取和分类能力，能够在复杂的自然环境中实现高精度的目标检测。通过对YOLOv11进行改进，我们可以更好地适应遥感图像的特点，提高对森林砍伐和森林区域的检测精度。</w:t>
        <w:br/>
        <w:br/>
        <w:t>本研究将基于改进的YOLOv11模型，构建一个高效的遥感森林砍伐检测系统。我们将利用包含4400幅图像的Defo_forest数据集，该数据集专门针对森林砍伐和森林区域进行了标注，涵盖了两类重要的生态信息。通过对该数据集的深入分析和模型训练，我们期望能够显著提升森林砍伐的检测准确率，为相关决策提供科学依据，推动生态环境保护的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Defo_forest”，旨在为改进YOLOv11的遥感森林砍伐检测系统提供高质量的训练数据。该数据集专注于遥感影像中的森林砍伐现象，包含两大主要类别：砍伐（deforestation）和森林（forest）。通过对这两类的精确标注，数据集为模型的训练提供了清晰的目标，使其能够有效地区分被砍伐的区域与健康的森林覆盖。</w:t>
        <w:br/>
        <w:br/>
        <w:t>在数据集的构建过程中，研究团队收集了来自不同地理区域的遥感影像，确保数据的多样性和代表性。这些影像涵盖了不同季节、不同气候条件下的森林景观，旨在增强模型的泛化能力。每幅影像经过精细的标注，确保每个像素的分类准确无误，从而为YOLOv11的训练提供了坚实的基础。</w:t>
        <w:br/>
        <w:br/>
        <w:t>数据集的设计不仅关注于图像的数量，还特别注重图像的质量和多样性。为了确保模型能够适应不同的环境变化，数据集中包含了多种不同类型的森林生态系统，如热带雨林、温带森林和针叶林等。这种多样性使得模型在面对不同类型的森林砍伐时，能够展现出更强的适应性和准确性。</w:t>
        <w:br/>
        <w:br/>
        <w:t>此外，数据集还包含了多种标注信息，例如砍伐的面积、砍伐的时间段等，这些信息将有助于深入分析森林砍伐的动态变化，进而为相关政策的制定提供数据支持。通过对“Defo_forest”数据集的深入挖掘与分析，本项目希望能够推动遥感技术在森林保护与管理中的应用，为实现可持续发展目标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```以下是对代码中最核心部分的提炼和详细注释：</w:t>
        <w:br/>
        <w:br/>
        <w:t>```python</w:t>
        <w:br/>
        <w:t>import torch</w:t>
        <w:br/>
        <w:t>import torch.nn as nn</w:t>
        <w:br/>
        <w:t>import numpy as np</w:t>
        <w:br/>
        <w:t>from torch.nn import Dropout, Softmax, LayerNorm</w:t>
        <w:br/>
        <w:br/>
        <w:t>class Channel_Embeddings(nn.Module):</w:t>
        <w:br/>
        <w:t xml:space="preserve">    """通道嵌入类，用于将输入图像分割成补丁并添加位置嵌入。"""</w:t>
        <w:br/>
        <w:t xml:space="preserve">    def __init__(self, patchsize, img_size, in_channels):</w:t>
        <w:br/>
        <w:t xml:space="preserve">        super().__init__()</w:t>
        <w:br/>
        <w:t xml:space="preserve">        img_size = (img_size, img_size)  # 将图像大小转换为元组</w:t>
        <w:br/>
        <w:t xml:space="preserve">        patch_size = (patchsize, patchsize)  # 将补丁大小转换为元组</w:t>
        <w:br/>
        <w:t xml:space="preserve">        n_patches = (img_size[0] // patch_size[0]) * (img_size[1] // patch_size[1])  # 计算补丁数量</w:t>
        <w:br/>
        <w:br/>
        <w:t xml:space="preserve">        # 使用最大池化和卷积层构建补丁嵌入</w:t>
        <w:br/>
        <w:t xml:space="preserve">        self.patch_embeddings = nn.Sequential(</w:t>
        <w:br/>
        <w:t xml:space="preserve">            nn.MaxPool2d(kernel_size=5, stride=5),</w:t>
        <w:br/>
        <w:t xml:space="preserve">            nn.Conv2d(in_channels=in_channels,</w:t>
        <w:br/>
        <w:t xml:space="preserve">                      out_channels=in_channels,</w:t>
        <w:br/>
        <w:t xml:space="preserve">                      kernel_size=patchsize // 5,</w:t>
        <w:br/>
        <w:t xml:space="preserve">                      stride=patchsize // 5)</w:t>
        <w:br/>
        <w:t xml:space="preserve">        )</w:t>
        <w:br/>
        <w:t xml:space="preserve">        self.position_embeddings = nn.Parameter(torch.zeros(1, n_patches, in_channels))  # 位置嵌入</w:t>
        <w:br/>
        <w:t xml:space="preserve">        self.dropout = Dropout(0.1)  # Dropout层</w:t>
        <w:br/>
        <w:br/>
        <w:t xml:space="preserve">    def forward(self, x):</w:t>
        <w:br/>
        <w:t xml:space="preserve">        """前向传播函数，计算嵌入。"""</w:t>
        <w:br/>
        <w:t xml:space="preserve">        if x is None:</w:t>
        <w:br/>
        <w:t xml:space="preserve">            return None</w:t>
        <w:br/>
        <w:t xml:space="preserve">        x = self.patch_embeddings(x)  # 通过补丁嵌入层</w:t>
        <w:br/>
        <w:t xml:space="preserve">        x = x.flatten(2)  # 展平</w:t>
        <w:br/>
        <w:t xml:space="preserve">        x = x.transpose(-1, -2)  # 转置</w:t>
        <w:br/>
        <w:t xml:space="preserve">        embeddings = x + self.position_embeddings  # 添加位置嵌入</w:t>
        <w:br/>
        <w:t xml:space="preserve">        embeddings = self.dropout(embeddings)  # 应用Dropout</w:t>
        <w:br/>
        <w:t xml:space="preserve">        return embeddings</w:t>
        <w:br/>
        <w:br/>
        <w:t>class Attention_org(nn.Module):</w:t>
        <w:br/>
        <w:t xml:space="preserve">    """自定义的多头注意力机制。"""</w:t>
        <w:br/>
        <w:t xml:space="preserve">    def __init__(self, vis, channel_num):</w:t>
        <w:br/>
        <w:t xml:space="preserve">        super(Attention_org, self).__init__()</w:t>
        <w:br/>
        <w:t xml:space="preserve">        self.vis = vis</w:t>
        <w:br/>
        <w:t xml:space="preserve">        self.KV_size = sum(channel_num)  # 键值对的总大小</w:t>
        <w:br/>
        <w:t xml:space="preserve">        self.channel_num = channel_num</w:t>
        <w:br/>
        <w:t xml:space="preserve">        self.num_attention_heads = 4  # 注意力头的数量</w:t>
        <w:br/>
        <w:br/>
        <w:t xml:space="preserve">        # 定义查询、键、值的线性变换</w:t>
        <w:br/>
        <w:t xml:space="preserve">        self.query = nn.ModuleList([nn.Linear(c, c, bias=False) for c in channel_num])</w:t>
        <w:br/>
        <w:t xml:space="preserve">        self.key = nn.Linear(self.KV_size, self.KV_size, bias=False)</w:t>
        <w:br/>
        <w:t xml:space="preserve">        self.value = nn.Linear(self.KV_size, self.KV_size, bias=False)</w:t>
        <w:br/>
        <w:t xml:space="preserve">        self.softmax = Softmax(dim=3)  # Softmax层</w:t>
        <w:br/>
        <w:t xml:space="preserve">        self.attn_dropout = Dropout(0.1)  # Dropout层</w:t>
        <w:br/>
        <w:br/>
        <w:t xml:space="preserve">    def forward(self, emb_list, emb_all):</w:t>
        <w:br/>
        <w:t xml:space="preserve">        """前向传播函数，计算注意力输出。"""</w:t>
        <w:br/>
        <w:t xml:space="preserve">        multi_head_Q_list = [query(emb) for query, emb in zip(self.query, emb_list) if emb is not None]</w:t>
        <w:br/>
        <w:t xml:space="preserve">        multi_head_K = self.key(emb_all)  # 计算键</w:t>
        <w:br/>
        <w:t xml:space="preserve">        multi_head_V = self.value(emb_all)  # 计算值</w:t>
        <w:br/>
        <w:br/>
        <w:t xml:space="preserve">        # 计算注意力分数</w:t>
        <w:br/>
        <w:t xml:space="preserve">        attention_scores = [torch.matmul(Q, multi_head_K) / np.sqrt(self.KV_size) for Q in multi_head_Q_list]</w:t>
        <w:br/>
        <w:t xml:space="preserve">        attention_probs = [self.softmax(score) for score in attention_scores]  # 计算注意力概率</w:t>
        <w:br/>
        <w:br/>
        <w:t xml:space="preserve">        # 应用Dropout</w:t>
        <w:br/>
        <w:t xml:space="preserve">        attention_probs = [self.attn_dropout(prob) for prob in attention_probs]</w:t>
        <w:br/>
        <w:br/>
        <w:t xml:space="preserve">        # 计算上下文层</w:t>
        <w:br/>
        <w:t xml:space="preserve">        context_layers = [torch.matmul(prob, multi_head_V) for prob in attention_probs]</w:t>
        <w:br/>
        <w:t xml:space="preserve">        return context_layers</w:t>
        <w:br/>
        <w:br/>
        <w:t>class Block_ViT(nn.Module):</w:t>
        <w:br/>
        <w:t xml:space="preserve">    """ViT块，包含注意力和前馈网络。"""</w:t>
        <w:br/>
        <w:t xml:space="preserve">    def __init__(self, vis, channel_num):</w:t>
        <w:br/>
        <w:t xml:space="preserve">        super(Block_ViT, self).__init__()</w:t>
        <w:br/>
        <w:t xml:space="preserve">        self.attn_norm = LayerNorm(sum(channel_num), eps=1e-6)  # 归一化层</w:t>
        <w:br/>
        <w:t xml:space="preserve">        self.channel_attn = Attention_org(vis, channel_num)  # 注意力机制</w:t>
        <w:br/>
        <w:t xml:space="preserve">        self.ffn = nn.Sequential(</w:t>
        <w:br/>
        <w:t xml:space="preserve">            nn.Linear(channel_num[0], channel_num[0] * 4),  # 前馈网络</w:t>
        <w:br/>
        <w:t xml:space="preserve">            nn.GELU(),</w:t>
        <w:br/>
        <w:t xml:space="preserve">            nn.Linear(channel_num[0] * 4, channel_num[0])</w:t>
        <w:br/>
        <w:t xml:space="preserve">        )</w:t>
        <w:br/>
        <w:br/>
        <w:t xml:space="preserve">    def forward(self, emb_list):</w:t>
        <w:br/>
        <w:t xml:space="preserve">        """前向传播函数，执行注意力和前馈网络。"""</w:t>
        <w:br/>
        <w:t xml:space="preserve">        emb_all = torch.cat(emb_list, dim=2)  # 拼接所有嵌入</w:t>
        <w:br/>
        <w:t xml:space="preserve">        attn_output = self.channel_attn(emb_list, emb_all)  # 计算注意力输出</w:t>
        <w:br/>
        <w:t xml:space="preserve">        # 添加残差连接</w:t>
        <w:br/>
        <w:t xml:space="preserve">        output = [emb + attn for emb, attn in zip(emb_list, attn_output)]</w:t>
        <w:br/>
        <w:t xml:space="preserve">        return output</w:t>
        <w:br/>
        <w:br/>
        <w:t>class Encoder(nn.Module):</w:t>
        <w:br/>
        <w:t xml:space="preserve">    """编码器类，包含多个ViT块。"""</w:t>
        <w:br/>
        <w:t xml:space="preserve">    def __init__(self, vis, channel_num):</w:t>
        <w:br/>
        <w:t xml:space="preserve">        super(Encoder, self).__init__()</w:t>
        <w:br/>
        <w:t xml:space="preserve">        self.layer = nn.ModuleList([Block_ViT(vis, channel_num) for _ in range(1)])  # 添加ViT块</w:t>
        <w:br/>
        <w:br/>
        <w:t xml:space="preserve">    def forward(self, emb_list):</w:t>
        <w:br/>
        <w:t xml:space="preserve">        """前向传播函数，依次通过所有块。"""</w:t>
        <w:br/>
        <w:t xml:space="preserve">        for layer_block in self.layer:</w:t>
        <w:br/>
        <w:t xml:space="preserve">            emb_list = layer_block(emb_list)  # 通过块</w:t>
        <w:br/>
        <w:t xml:space="preserve">        return emb_list</w:t>
        <w:br/>
        <w:br/>
        <w:t>class ChannelTransformer(nn.Module):</w:t>
        <w:br/>
        <w:t xml:space="preserve">    """通道变换器，整体模型结构。"""</w:t>
        <w:br/>
        <w:t xml:space="preserve">    def __init__(self, channel_num=[64, 128, 256, 512], img_size=640, vis=False, patchSize=[40, 20, 10, 5]):</w:t>
        <w:br/>
        <w:t xml:space="preserve">        super().__init__()</w:t>
        <w:br/>
        <w:t xml:space="preserve">        self.embeddings = nn.ModuleList([Channel_Embeddings(patchSize[i], img_size // (2 ** (i + 2)), channel_num[i]) for i in range(len(channel_num))])</w:t>
        <w:br/>
        <w:t xml:space="preserve">        self.encoder = Encoder(vis, channel_num)  # 编码器</w:t>
        <w:br/>
        <w:br/>
        <w:t xml:space="preserve">    def forward(self, en):</w:t>
        <w:br/>
        <w:t xml:space="preserve">        """前向传播函数，计算最终输出。"""</w:t>
        <w:br/>
        <w:t xml:space="preserve">        emb_list = [embedding(en[i]) for i, embedding in enumerate(self.embeddings) if en[i] is not None]</w:t>
        <w:br/>
        <w:t xml:space="preserve">        encoded = self.encoder(emb_list)  # 编码</w:t>
        <w:br/>
        <w:t xml:space="preserve">        return encoded  # 返回编码后的结果</w:t>
        <w:br/>
        <w:t>```</w:t>
        <w:br/>
        <w:br/>
        <w:t>### 代码核心部分说明：</w:t>
        <w:br/>
        <w:t>1. **Channel_Embeddings**: 该类负责将输入图像分割成补丁，并添加位置嵌入，最终输出嵌入表示。</w:t>
        <w:br/>
        <w:t>2. **Attention_org**: 实现了多头注意力机制，计算输入嵌入的注意力分数和上下文信息。</w:t>
        <w:br/>
        <w:t>3. **Block_ViT**: 由注意力层和前馈网络组成的基本块，负责处理嵌入并进行特征提取。</w:t>
        <w:br/>
        <w:t>4. **Encoder**: 由多个ViT块组成的编码器，逐层处理输入的嵌入。</w:t>
        <w:br/>
        <w:t>5. **ChannelTransformer**: 整体模型结构，负责初始化嵌入层和编码器，并实现前向传播逻辑。</w:t>
        <w:br/>
        <w:br/>
        <w:t>这些类和方法共同构成了一个通道变换器模型，适用于图像处理任务。```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`CTrans.py` 实现了一个名为 `ChannelTransformer` 的深度学习模型，主要用于图像处理任务。该模型结合了通道注意力机制和图像块嵌入，能够有效地提取图像特征。以下是对代码的逐部分分析。</w:t>
        <w:br/>
        <w:br/>
        <w:t>首先，文件导入了一些必要的库，包括 `torch` 和 `torch.nn`，这些库提供了构建神经网络所需的基础模块和功能。接着，定义了几个类，分别用于构建模型的不同部分。</w:t>
        <w:br/>
        <w:br/>
        <w:t>`Channel_Embeddings` 类负责将输入图像划分为多个块，并为每个块生成嵌入。它使用了最大池化和卷积层来处理输入图像，并通过位置嵌入来保留块的位置信息。前向传播过程中，输入图像经过处理后，返回嵌入结果。</w:t>
        <w:br/>
        <w:br/>
        <w:t>`Reconstruct` 类用于重建特征图。它通过卷积层和上采样操作，将嵌入的特征图恢复到原始图像的尺寸，并应用批归一化和激活函数以增强特征表达能力。</w:t>
        <w:br/>
        <w:br/>
        <w:t>`Attention_org` 类实现了多头注意力机制。它接受多个嵌入作为输入，并计算注意力权重，以便在不同通道之间进行信息交互。注意力机制通过计算查询、键和值的点积来生成注意力分数，并使用 softmax 函数将其转化为概率分布。最后，通过加权求和的方式得到上下文特征。</w:t>
        <w:br/>
        <w:br/>
        <w:t>`Mlp` 类实现了一个简单的多层感知机，包含两个全连接层和激活函数，主要用于特征的非线性变换。</w:t>
        <w:br/>
        <w:br/>
        <w:t>`Block_ViT` 类是一个基本的 Transformer 块，包含注意力层和前馈网络。它对输入的嵌入进行归一化处理，并通过多头注意力和前馈网络进行特征提取和增强。</w:t>
        <w:br/>
        <w:br/>
        <w:t>`Encoder` 类由多个 `Block_ViT` 组成，负责对输入的多个嵌入进行编码。它将输入嵌入传递给每个 Transformer 块，并在每个块之后进行归一化处理。</w:t>
        <w:br/>
        <w:br/>
        <w:t>`ChannelTransformer` 类是整个模型的核心，负责初始化各个组件，包括嵌入层、编码器和重建层。在前向传播中，它首先将输入图像分块并生成嵌入，然后通过编码器处理这些嵌入，最后重建输出特征图。</w:t>
        <w:br/>
        <w:br/>
        <w:t>最后，`GetIndexOutput` 类用于从模型的输出中提取特定索引的结果，方便后续处理。</w:t>
        <w:br/>
        <w:br/>
        <w:t>总体来说，这个文件实现了一个复杂的图像处理模型，结合了卷积、注意力机制和多层感知机，旨在提高图像特征提取的效果。模型的设计充分考虑了通道间的信息交互，适用于需要高效特征提取的视觉任务。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timm.models.layers import SqueezeExcite</w:t>
        <w:br/>
        <w:br/>
        <w:t>def _make_divisible(v, divisor, min_value=None):</w:t>
        <w:br/>
        <w:t xml:space="preserve">    """</w:t>
        <w:br/>
        <w:t xml:space="preserve">    确保所有层的通道数是8的倍数</w:t>
        <w:br/>
        <w:t xml:space="preserve">    :param v: 输入值</w:t>
        <w:br/>
        <w:t xml:space="preserve">    :param divisor: 除数</w:t>
        <w:br/>
        <w:t xml:space="preserve">    :param min_value: 最小值</w:t>
        <w:br/>
        <w:t xml:space="preserve">    :return: 可被divisor整除的值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# 确保向下取整不会低于原值的90%</w:t>
        <w:br/>
        <w:t xml:space="preserve">    if new_v &lt; 0.9 * v:</w:t>
        <w:br/>
        <w:t xml:space="preserve">        new_v += divisor</w:t>
        <w:br/>
        <w:t xml:space="preserve">    return new_v</w:t>
        <w:br/>
        <w:br/>
        <w:t>class Conv2d_BN(nn.Sequential):</w:t>
        <w:br/>
        <w:t xml:space="preserve">    """</w:t>
        <w:br/>
        <w:t xml:space="preserve">    组合卷积层和批归一化层的类</w:t>
        <w:br/>
        <w:t xml:space="preserve">    """</w:t>
        <w:br/>
        <w:t xml:space="preserve">    def __init__(self, in_channels, out_channels, kernel_size=1, stride=1, padding=0, dilation=1, groups=1):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dilation, groups, bias=False))</w:t>
        <w:br/>
        <w:t xml:space="preserve">        # 添加批归一化层</w:t>
        <w:br/>
        <w:t xml:space="preserve">        self.add_module('bn', nn.BatchNorm2d(out_channels))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融合卷积层和批归一化层为一个卷积层</w:t>
        <w:br/>
        <w:t xml:space="preserve">        """</w:t>
        <w:br/>
        <w:t xml:space="preserve">        conv, bn = self._modules.values()</w:t>
        <w:br/>
        <w:t xml:space="preserve">        # 计算融合后的权重和偏置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# 创建新的卷积层</w:t>
        <w:br/>
        <w:t xml:space="preserve">        fused_conv = nn.Conv2d(w.size(1) * conv.groups, w.size(0), w.shape[2:], stride=conv.stride, padding=conv.padding, dilation=conv.dilation, groups=conv.groups)</w:t>
        <w:br/>
        <w:t xml:space="preserve">        fused_conv.weight.data.copy_(w)</w:t>
        <w:br/>
        <w:t xml:space="preserve">        fused_conv.bias.data.copy_(b)</w:t>
        <w:br/>
        <w:t xml:space="preserve">        return fused_conv</w:t>
        <w:br/>
        <w:br/>
        <w:t>class RepViTBlock(nn.Module):</w:t>
        <w:br/>
        <w:t xml:space="preserve">    """</w:t>
        <w:br/>
        <w:t xml:space="preserve">    RepViT模块，用于构建RepViT网络的基本单元</w:t>
        <w:br/>
        <w:t xml:space="preserve">    """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self.identity = stride == 1 and inp == oup</w:t>
        <w:br/>
        <w:t xml:space="preserve">        assert(hidden_dim == 2 * inp)</w:t>
        <w:br/>
        <w:br/>
        <w:t xml:space="preserve">        if stride == 2:</w:t>
        <w:br/>
        <w:t xml:space="preserve">            # 当步幅为2时，使用卷积和SqueezeExcite模块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SqueezeExcite(inp, 0.25) if use_se else nn.Identity(),</w:t>
        <w:br/>
        <w:t xml:space="preserve">                Conv2d_BN(inp, oup, ks=1, stride=1, pad=0)</w:t>
        <w:br/>
        <w:t xml:space="preserve">            )</w:t>
        <w:br/>
        <w:t xml:space="preserve">        else:</w:t>
        <w:br/>
        <w:t xml:space="preserve">            assert(self.identity)</w:t>
        <w:br/>
        <w:t xml:space="preserve">            # 当步幅为1时，使用RepVGGDW模块</w:t>
        <w:br/>
        <w:t xml:space="preserve">            self.token_mixer = nn.Sequential(</w:t>
        <w:br/>
        <w:t xml:space="preserve">                RepVGGDW(inp),</w:t>
        <w:br/>
        <w:t xml:space="preserve">                SqueezeExcite(inp, 0.25) if use_se else nn.Identity(),</w:t>
        <w:br/>
        <w:t xml:space="preserve">            )</w:t>
        <w:br/>
        <w:br/>
        <w:t xml:space="preserve">    def forward(self, x):</w:t>
        <w:br/>
        <w:t xml:space="preserve">        return self.token_mixer(x)</w:t>
        <w:br/>
        <w:br/>
        <w:t>class RepViT(nn.Module):</w:t>
        <w:br/>
        <w:t xml:space="preserve">    """</w:t>
        <w:br/>
        <w:t xml:space="preserve">    RepViT网络结构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self.cfgs = cfgs</w:t>
        <w:br/>
        <w:t xml:space="preserve">        input_channel = self.cfgs[0][2]</w:t>
        <w:br/>
        <w:t xml:space="preserve">        # 构建初始层</w:t>
        <w:br/>
        <w:t xml:space="preserve">        patch_embed = nn.Sequential(Conv2d_BN(3, input_channel // 2, 3, 2, 1), nn.GELU(),</w:t>
        <w:br/>
        <w:t xml:space="preserve">                                     Conv2d_BN(input_channel // 2, input_channel, 3, 2, 1))</w:t>
        <w:br/>
        <w:t xml:space="preserve">        layers = [patch_embed]</w:t>
        <w:br/>
        <w:t xml:space="preserve">        # 构建RepViT块</w:t>
        <w:br/>
        <w:t xml:space="preserve">        for k, t, c, use_se, use_hs, s in self.cfgs: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layers.append(RepViTBlock(input_channel, exp_size, output_channel, k, s, use_se, use_hs))</w:t>
        <w:br/>
        <w:t xml:space="preserve">            input_channel = output_channel</w:t>
        <w:br/>
        <w:t xml:space="preserve">        self.features = nn.ModuleList(layers)</w:t>
        <w:br/>
        <w:br/>
        <w:t xml:space="preserve">    def forward(self, x):</w:t>
        <w:br/>
        <w:t xml:space="preserve">        for f in self.features:</w:t>
        <w:br/>
        <w:t xml:space="preserve">            x = f(x)</w:t>
        <w:br/>
        <w:t xml:space="preserve">        return x</w:t>
        <w:br/>
        <w:br/>
        <w:t>def repvit_m2_3(weights=''):</w:t>
        <w:br/>
        <w:t xml:space="preserve">    """</w:t>
        <w:br/>
        <w:t xml:space="preserve">    构建RepViT模型</w:t>
        <w:br/>
        <w:t xml:space="preserve">    """</w:t>
        <w:br/>
        <w:t xml:space="preserve">    cfgs = [</w:t>
        <w:br/>
        <w:t xml:space="preserve">        # k, t, c, SE, HS, s </w:t>
        <w:br/>
        <w:t xml:space="preserve">        [3, 2, 80, 1, 0, 1],</w:t>
        <w:br/>
        <w:t xml:space="preserve">        # 省略其他配置...</w:t>
        <w:br/>
        <w:t xml:space="preserve">    ]</w:t>
        <w:br/>
        <w:t xml:space="preserve">    model = RepViT(cfgs)</w:t>
        <w:br/>
        <w:t xml:space="preserve">    if weights:</w:t>
        <w:br/>
        <w:t xml:space="preserve">        model.load_state_dict(torch.load(weights)['model'])</w:t>
        <w:br/>
        <w:t xml:space="preserve">    return model</w:t>
        <w:br/>
        <w:br/>
        <w:t>if __name__ == '__main__':</w:t>
        <w:br/>
        <w:t xml:space="preserve">    model = repvit_m2_3('repvit_m2_3_distill_450e.pth')</w:t>
        <w:br/>
        <w:t xml:space="preserve">    inputs = torch.randn((1, 3, 640, 640))</w:t>
        <w:br/>
        <w:t xml:space="preserve">    res = model(inputs)</w:t>
        <w:br/>
        <w:t xml:space="preserve">    for i in res:</w:t>
        <w:br/>
        <w:t xml:space="preserve">        print(i.size())</w:t>
        <w:br/>
        <w:t>```</w:t>
        <w:br/>
        <w:br/>
        <w:t>### 代码说明：</w:t>
        <w:br/>
        <w:t>1. **_make_divisible**: 确保输入的通道数是8的倍数，以满足某些网络结构的要求。</w:t>
        <w:br/>
        <w:t>2. **Conv2d_BN**: 该类将卷积层和批归一化层结合在一起，并提供了一个方法用于融合这两个层以提高推理速度。</w:t>
        <w:br/>
        <w:t>3. **RepViTBlock**: 这是RepViT网络的基本构建块，包含了不同的卷积和激活函数组合。</w:t>
        <w:br/>
        <w:t>4. **RepViT**: 这是整个RepViT网络的定义，包含多个RepViTBlock，并根据配置构建网络。</w:t>
        <w:br/>
        <w:t>5. **repvit_m2_3**: 这是一个构建RepViT模型的函数，可以加载预训练权重。</w:t>
        <w:br/>
        <w:br/>
        <w:t>通过这些核心部分和注释，您可以更好地理解RepViT模型的结构和功能。```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`repvit.py` 实现了一个基于 RepVGG 架构的视觉模型，主要用于图像分类等任务。程序中包含了多个类和函数，下面对其进行详细说明。</w:t>
        <w:br/>
        <w:br/>
        <w:t>首先，程序导入了必要的库，包括 PyTorch 的神经网络模块 `torch.nn`、NumPy、以及 `timm` 库中的 SqueezeExcite 层。接着，定义了一个 `__all__` 列表，列出了可供外部调用的模型名称。</w:t>
        <w:br/>
        <w:br/>
        <w:t>接下来，定义了一个 `replace_batchnorm` 函数，用于替换网络中的 BatchNorm 层。该函数遍历网络的所有子模块，如果发现子模块具有 `fuse_self` 方法，则调用该方法进行融合；如果是 BatchNorm 层，则将其替换为身份映射（`torch.nn.Identity()`），以减少计算开销。</w:t>
        <w:br/>
        <w:br/>
        <w:t>`_make_divisible` 函数确保所有层的通道数是可被 8 整除的，这在构建深度学习模型时是一个常见的做法，尤其是在移动设备上运行时，以提高性能。</w:t>
        <w:br/>
        <w:br/>
        <w:t>接下来定义了 `Conv2d_BN` 类，它是一个包含卷积层和 BatchNorm 层的顺序容器。该类在初始化时创建卷积层和 BatchNorm 层，并对 BatchNorm 的权重和偏置进行初始化。它还定义了 `fuse_self` 方法，用于将卷积层和 BatchNorm 层融合为一个卷积层，以提高推理速度。</w:t>
        <w:br/>
        <w:br/>
        <w:t>`Residual` 类实现了残差连接，允许输入直接与经过卷积层处理的输出相加。它也包含了 `fuse_self` 方法，用于在推理时融合层。</w:t>
        <w:br/>
        <w:br/>
        <w:t>`RepVGGDW` 类是一个特殊的卷积模块，结合了深度可分离卷积和残差连接。它在前向传播中使用了两个卷积层和 BatchNorm 层，并在 `fuse_self` 方法中实现了融合逻辑。</w:t>
        <w:br/>
        <w:br/>
        <w:t>`RepViTBlock` 类是模型的基本构建块，结合了通道混合和令牌混合的操作。根据步幅的不同，它会选择不同的结构来处理输入数据。</w:t>
        <w:br/>
        <w:br/>
        <w:t>`RepViT` 类是整个模型的核心，负责构建模型的结构。它根据配置列表构建多个 `RepViTBlock`，并在前向传播中返回特征图。该类还包含 `switch_to_deploy` 方法，用于在推理时替换 BatchNorm 层。</w:t>
        <w:br/>
        <w:br/>
        <w:t>`update_weight` 函数用于更新模型的权重，确保新权重与模型的结构相匹配。</w:t>
        <w:br/>
        <w:br/>
        <w:t>最后，定义了多个函数（如 `repvit_m0_9`、`repvit_m1_0` 等），每个函数都构建一个特定配置的 RepViT 模型，并可选择加载预训练权重。</w:t>
        <w:br/>
        <w:br/>
        <w:t>在 `__main__` 部分，程序创建了一个 `repvit_m2_3` 模型实例，并使用随机输入进行测试，输出每个特征图的尺寸。</w:t>
        <w:br/>
        <w:br/>
        <w:t>总体而言，这个程序实现了一个灵活且高效的视觉模型，结合了现代卷积神经网络的设计理念，适用于各种计算机视觉任务。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LayerNorm2d(nn.Module):</w:t>
        <w:br/>
        <w:t xml:space="preserve">    """二维层归一化类"""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# 初始化LayerNorm，normalized_shape为需要归一化的形状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将输入x的形状从 (B, C, H, W) 转换为 (B, H, W, C)</w:t>
        <w:br/>
        <w:t xml:space="preserve">        x = rearrange(x, 'b c h w -&gt; b h w c').contiguous()</w:t>
        <w:br/>
        <w:t xml:space="preserve">        # 对转换后的张量进行归一化</w:t>
        <w:br/>
        <w:t xml:space="preserve">        x = self.norm(x)</w:t>
        <w:br/>
        <w:t xml:space="preserve">        # 将归一化后的张量形状转换回 (B, C, H, W)</w:t>
        <w:br/>
        <w:t xml:space="preserve">        x = rearrange(x, 'b h w c -&gt; b c h w').contiguous()</w:t>
        <w:br/>
        <w:t xml:space="preserve">        return x</w:t>
        <w:br/>
        <w:br/>
        <w:t>class CrossScan(torch.autograd.Function):</w:t>
        <w:br/>
        <w:t xml:space="preserve">    """交叉扫描操作"""</w:t>
        <w:br/>
        <w:t xml:space="preserve">    @staticmethod</w:t>
        <w:br/>
        <w:t xml:space="preserve">    def forward(ctx, x: torch.Tensor):</w:t>
        <w:br/>
        <w:t xml:space="preserve">        B, C, H, W = x.shape</w:t>
        <w:br/>
        <w:t xml:space="preserve">        ctx.shape = (B, C, H, W)</w:t>
        <w:br/>
        <w:t xml:space="preserve">        # 创建一个新的张量，用于存储交叉扫描的结果</w:t>
        <w:br/>
        <w:t xml:space="preserve">        xs = x.new_empty((B, 4, C, H * W))</w:t>
        <w:br/>
        <w:t xml:space="preserve">        xs[:, 0] = x.flatten(2, 3)  # 原始顺序</w:t>
        <w:br/>
        <w:t xml:space="preserve">        xs[:, 1] = x.transpose(dim0=2, dim1=3).flatten(2, 3)  # 旋转90度</w:t>
        <w:br/>
        <w:t xml:space="preserve">        xs[:, 2:4] = torch.flip(xs[:, 0:2], dims=[-1])  # 反转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# 反向传播计算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t>class SelectiveScanCore(torch.autograd.Function):</w:t>
        <w:br/>
        <w:t xml:space="preserve">    """选择性扫描核心操作"""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backnrows=1, oflex=True):</w:t>
        <w:br/>
        <w:t xml:space="preserve">        # 确保输入张量是连续的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</w:t>
        <w:br/>
        <w:t xml:space="preserve">        # 处理输入维度</w:t>
        <w:br/>
        <w:t xml:space="preserve">        if B.dim() == 3:</w:t>
        <w:br/>
        <w:t xml:space="preserve">            B = B.unsqueeze(dim=1)</w:t>
        <w:br/>
        <w:t xml:space="preserve">            ctx.squeeze_B = True</w:t>
        <w:br/>
        <w:t xml:space="preserve">        if C.dim() == 3:</w:t>
        <w:br/>
        <w:t xml:space="preserve">            C = C.unsqueeze(dim=1)</w:t>
        <w:br/>
        <w:t xml:space="preserve">            ctx.squeeze_C = True</w:t>
        <w:br/>
        <w:t xml:space="preserve">        </w:t>
        <w:br/>
        <w:t xml:space="preserve">        ctx.delta_softplus = delta_softplus</w:t>
        <w:br/>
        <w:t xml:space="preserve">        ctx.backnrows = backnrows</w:t>
        <w:br/>
        <w:t xml:space="preserve">        </w:t>
        <w:br/>
        <w:t xml:space="preserve">        # 调用CUDA核心的前向函数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dout, *args):</w:t>
        <w:br/>
        <w:t xml:space="preserve">        u, delta, A, B, C, D, delta_bias, x = ctx.saved_tensors</w:t>
        <w:br/>
        <w:t xml:space="preserve">        if dout.stride(-1) != 1:</w:t>
        <w:br/>
        <w:t xml:space="preserve">            dout = dout.contiguous()</w:t>
        <w:br/>
        <w:t xml:space="preserve">        # 调用CUDA核心的反向函数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</w:t>
        <w:br/>
        <w:br/>
        <w:t>def cross_selective_scan(</w:t>
        <w:br/>
        <w:t xml:space="preserve">        x: torch.Tensor,</w:t>
        <w:br/>
        <w:t xml:space="preserve">        x_proj_weight: torch.Tensor,</w:t>
        <w:br/>
        <w:t xml:space="preserve">        dt_projs_weight: torch.Tensor,</w:t>
        <w:br/>
        <w:t xml:space="preserve">        A_logs: torch.Tensor,</w:t>
        <w:br/>
        <w:t xml:space="preserve">        Ds: torch.Tensor,</w:t>
        <w:br/>
        <w:t xml:space="preserve">        out_norm: torch.nn.Module,</w:t>
        <w:br/>
        <w:t xml:space="preserve">        nrows=-1,</w:t>
        <w:br/>
        <w:t xml:space="preserve">        backnrows=-1,</w:t>
        <w:br/>
        <w:t xml:space="preserve">        delta_softplus=True,</w:t>
        <w:br/>
        <w:t xml:space="preserve">        to_dtype=True,</w:t>
        <w:br/>
        <w:t xml:space="preserve">        force_fp32=False,</w:t>
        <w:br/>
        <w:t xml:space="preserve">        ssoflex=True,</w:t>
        <w:br/>
        <w:t>):</w:t>
        <w:br/>
        <w:t xml:space="preserve">    """交叉选择性扫描操作"""</w:t>
        <w:br/>
        <w:t xml:space="preserve">    B, D, H, W = x.shape</w:t>
        <w:br/>
        <w:t xml:space="preserve">    D, N = A_logs.shape</w:t>
        <w:br/>
        <w:t xml:space="preserve">    K, D, R = dt_projs_weight.shape</w:t>
        <w:br/>
        <w:t xml:space="preserve">    L = H * W</w:t>
        <w:br/>
        <w:br/>
        <w:t xml:space="preserve">    # 交叉扫描</w:t>
        <w:br/>
        <w:t xml:space="preserve">    xs = CrossScan.apply(x)</w:t>
        <w:br/>
        <w:br/>
        <w:t xml:space="preserve">    # 计算双重投影</w:t>
        <w:br/>
        <w:t xml:space="preserve">    x_dbl = torch.einsum("b k d l, k c d -&gt; b k c l", xs, x_proj_weight)</w:t>
        <w:br/>
        <w:t xml:space="preserve">    dts, Bs, Cs = torch.split(x_dbl, [R, N, N], dim=2)</w:t>
        <w:br/>
        <w:t xml:space="preserve">    dts = torch.einsum("b k r l, k d r -&gt; b k d l", dts, dt_projs_weight)</w:t>
        <w:br/>
        <w:t xml:space="preserve">    </w:t>
        <w:br/>
        <w:t xml:space="preserve">    # HiPPO矩阵</w:t>
        <w:br/>
        <w:t xml:space="preserve">    As = -torch.exp(A_logs.to(torch.float))  # 计算A的值</w:t>
        <w:br/>
        <w:t xml:space="preserve">    Bs = Bs.contiguous()</w:t>
        <w:br/>
        <w:t xml:space="preserve">    Cs = Cs.contiguous()</w:t>
        <w:br/>
        <w:t xml:space="preserve">    Ds = Ds.to(torch.float)  # 将Ds转换为浮点数</w:t>
        <w:br/>
        <w:t xml:space="preserve">    delta_bias = dt_projs_bias.view(-1).to(torch.float)</w:t>
        <w:br/>
        <w:br/>
        <w:t xml:space="preserve">    # 选择性扫描</w:t>
        <w:br/>
        <w:t xml:space="preserve">    ys: torch.Tensor = SelectiveScan.apply(</w:t>
        <w:br/>
        <w:t xml:space="preserve">        xs, dts, As, Bs, Cs, Ds, delta_bias, delta_softplus</w:t>
        <w:br/>
        <w:t xml:space="preserve">    ).view(B, K, -1, H, W)</w:t>
        <w:br/>
        <w:br/>
        <w:t xml:space="preserve">    # 合并结果</w:t>
        <w:br/>
        <w:t xml:space="preserve">    y: torch.Tensor = CrossMerge.apply(ys)</w:t>
        <w:br/>
        <w:br/>
        <w:t xml:space="preserve">    # 归一化输出</w:t>
        <w:br/>
        <w:t xml:space="preserve">    y = out_norm(y).view(B, H, W, -1)</w:t>
        <w:br/>
        <w:br/>
        <w:t xml:space="preserve">    return (y.to(x.dtype) if to_dtype else y)</w:t>
        <w:br/>
        <w:br/>
        <w:t>class SS2D(nn.Module):</w:t>
        <w:br/>
        <w:t xml:space="preserve">    """SS2D模块"""</w:t>
        <w:br/>
        <w:t xml:space="preserve">    def __init__(self, d_model=96, d_state=16, ssm_ratio=2.0, act_layer=nn.SiLU, dropout=0.0):</w:t>
        <w:br/>
        <w:t xml:space="preserve">        super().__init__()</w:t>
        <w:br/>
        <w:t xml:space="preserve">        self.in_proj = nn.Conv2d(d_model, d_model * ssm_ratio, kernel_size=1)</w:t>
        <w:br/>
        <w:t xml:space="preserve">        self.act = act_layer()</w:t>
        <w:br/>
        <w:t xml:space="preserve">        self.out_proj = nn.Conv2d(d_model * ssm_ratio, d_model, kernel_size=1)</w:t>
        <w:br/>
        <w:t xml:space="preserve">        self.dropout = nn.Dropout(dropout)</w:t>
        <w:br/>
        <w:br/>
        <w:t xml:space="preserve">    def forward(self, x: torch.Tensor):</w:t>
        <w:br/>
        <w:t xml:space="preserve">        x = self.in_proj(x)</w:t>
        <w:br/>
        <w:t xml:space="preserve">        x = self.act(x)</w:t>
        <w:br/>
        <w:t xml:space="preserve">        x = self.dropout(x)</w:t>
        <w:br/>
        <w:t xml:space="preserve">        x = self.out_proj(x)</w:t>
        <w:br/>
        <w:t xml:space="preserve">        return x</w:t>
        <w:br/>
        <w:br/>
        <w:t>class VSSBlock_YOLO(nn.Module):</w:t>
        <w:br/>
        <w:t xml:space="preserve">    """VSSBlock_YOLO模块"""</w:t>
        <w:br/>
        <w:t xml:space="preserve">    def __init__(self, in_channels: int, hidden_dim: int, drop_path: float):</w:t>
        <w:br/>
        <w:t xml:space="preserve">        super().__init__()</w:t>
        <w:br/>
        <w:t xml:space="preserve">        self.proj_conv = nn.Conv2d(in_channels, hidden_dim, kernel_size=1)</w:t>
        <w:br/>
        <w:t xml:space="preserve">        self.ss2d = SS2D(d_model=hidden_dim)</w:t>
        <w:br/>
        <w:t xml:space="preserve">        self.drop_path = DropPath(drop_path)</w:t>
        <w:br/>
        <w:br/>
        <w:t xml:space="preserve">    def forward(self, input: torch.Tensor):</w:t>
        <w:br/>
        <w:t xml:space="preserve">        input = self.proj_conv(input)</w:t>
        <w:br/>
        <w:t xml:space="preserve">        x = self.ss2d(input)</w:t>
        <w:br/>
        <w:t xml:space="preserve">        x = input + self.drop_path(x)  # 残差连接</w:t>
        <w:br/>
        <w:t xml:space="preserve">        return x</w:t>
        <w:br/>
        <w:t>```</w:t>
        <w:br/>
        <w:br/>
        <w:t>### 代码核心部分说明：</w:t>
        <w:br/>
        <w:t>1. **LayerNorm2d**: 实现了二维层归一化，用于对图像数据进行归一化处理。</w:t>
        <w:br/>
        <w:t>2. **CrossScan**: 实现了交叉扫描操作，生成不同方向的特征图，方便后续处理。</w:t>
        <w:br/>
        <w:t>3. **SelectiveScanCore**: 实现了选择性扫描的前向和反向传播逻辑，核心用于处理输入数据的选择性扫描。</w:t>
        <w:br/>
        <w:t>4. **cross_selective_scan**: 结合了交叉扫描和选择性扫描的操作，处理输入数据并进行投影。</w:t>
        <w:br/>
        <w:t>5. **SS2D**: 实现了一个简单的SSM（状态空间模型）模块，包含输入投影、激活函数和输出投影。</w:t>
        <w:br/>
        <w:t>6. **VSSBlock_YOLO**: 组合了输入投影、SSM模块和残差连接，形成YOLO模型中的一个重要模块。</w:t>
        <w:br/>
        <w:br/>
        <w:t>这些核心部分共同构成了一个用于视觉任务的深度学习模型，利用状态空间模型和选择性扫描等技术来提高模型的性能。```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是一个实现了 YOLO（You Only Look Once）目标检测模型的 PyTorch 代码。文件中定义了多个类和函数，主要用于构建和训练深度学习模型，特别是涉及到视觉任务的模型。以下是对代码的详细讲解。</w:t>
        <w:br/>
        <w:br/>
        <w:t>首先，文件导入了一些必要的库，包括 `torch` 和 `torch.nn`，以及一些用于张量操作的工具，如 `einops` 和 `timm`。这些库提供了深度学习所需的基本功能。</w:t>
        <w:br/>
        <w:br/>
        <w:t>接下来，定义了一个 `LayerNorm2d` 类，继承自 `nn.Module`，用于实现二维层归一化。该类在 `forward` 方法中对输入张量进行维度重排，以适应 `LayerNorm` 的输入格式。</w:t>
        <w:br/>
        <w:br/>
        <w:t>`autopad` 函数用于自动计算卷积操作的填充，以确保输出与输入具有相同的空间维度。它根据给定的卷积核大小和膨胀因子计算所需的填充。</w:t>
        <w:br/>
        <w:br/>
        <w:t>接下来的几个类 `CrossScan`、`CrossMerge` 和 `SelectiveScanCore` 实现了交叉扫描和选择性扫描的功能。这些功能主要用于处理输入特征图，以便在模型中进行更高效的特征提取和信息融合。`CrossScan` 类负责将输入张量的不同维度进行组合，而 `CrossMerge` 则用于将处理后的张量合并回原始形状。`SelectiveScanCore` 则实现了选择性扫描的前向和反向传播，主要用于加速模型的训练过程。</w:t>
        <w:br/>
        <w:br/>
        <w:t>`cross_selective_scan` 函数是一个封装函数，整合了选择性扫描的各个部分，处理输入特征图并应用相关的权重和偏置。它还支持不同的归一化操作，以便在模型的不同阶段进行特征标准化。</w:t>
        <w:br/>
        <w:br/>
        <w:t>`SS2D` 类是一个核心模块，结合了选择性扫描和卷积操作。它的构造函数定义了输入和输出的维度、卷积核大小、激活函数等参数。`forward` 方法实现了数据的前向传播，包括输入的投影、卷积操作和选择性扫描。</w:t>
        <w:br/>
        <w:br/>
        <w:t>`RGBlock` 和 `LSBlock` 类分别实现了残差连接和局部自适应归一化的功能。这些模块用于构建更复杂的网络结构，增强模型的表达能力。</w:t>
        <w:br/>
        <w:br/>
        <w:t>`XSSBlock` 和 `VSSBlock_YOLO` 类则是更高级的模块，结合了前面定义的所有功能。它们在构造函数中定义了多个子模块，并在 `forward` 方法中实现了复杂的前向传播逻辑。</w:t>
        <w:br/>
        <w:br/>
        <w:t>`SimpleStem` 类用于模型的初始特征提取，定义了一个简单的卷积网络结构。`VisionClueMerge` 类则实现了特征图的合并操作，通常用于多尺度特征融合。</w:t>
        <w:br/>
        <w:br/>
        <w:t>整体来看，这个文件实现了一个复杂的深度学习模型，结合了选择性扫描、卷积操作和多种归一化技术，旨在提高目标检测任务的性能。代码结构清晰，模块化设计使得各个部分易于理解和维护。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 `SMPConv`、`SMPCNN`、`SMPCNN_ConvFFN` 和 `SMPBlock` 类的实现。注释详细解释了每个部分的功能和逻辑。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定义一个相对位置的函数，生成相对坐标</w:t>
        <w:br/>
        <w:t>def rel_pos(kernel_size):</w:t>
        <w:br/>
        <w:t xml:space="preserve">    tensors = [torch.linspace(-1, 1, steps=kernel_size) for _ in range(2)]</w:t>
        <w:br/>
        <w:t xml:space="preserve">    kernel_coord = torch.stack(torch.meshgrid(*tensors), dim=-0)  # 生成网格坐标</w:t>
        <w:br/>
        <w:t xml:space="preserve">    kernel_coord = kernel_coord.unsqueeze(0)  # 增加一个维度</w:t>
        <w:br/>
        <w:t xml:space="preserve">    return kernel_coord</w:t>
        <w:br/>
        <w:br/>
        <w:t># 定义自定义卷积层</w:t>
        <w:br/>
        <w:t>class SMPConv(nn.Module):</w:t>
        <w:br/>
        <w:t xml:space="preserve">    def __init__(self, planes, kernel_size, n_points, stride, padding, groups):</w:t>
        <w:br/>
        <w:t xml:space="preserve">        super().__init__()</w:t>
        <w:br/>
        <w:t xml:space="preserve">        self.planes = planes</w:t>
        <w:br/>
        <w:t xml:space="preserve">        self.kernel_size = kernel_size</w:t>
        <w:br/>
        <w:t xml:space="preserve">        self.n_points = n_points</w:t>
        <w:br/>
        <w:t xml:space="preserve">        self.init_radius = 2 * (2/kernel_size)  # 初始化半径</w:t>
        <w:br/>
        <w:br/>
        <w:t xml:space="preserve">        # 生成相对位置坐标</w:t>
        <w:br/>
        <w:t xml:space="preserve">        kernel_coord = rel_pos(kernel_size)</w:t>
        <w:br/>
        <w:t xml:space="preserve">        self.register_buffer('kernel_coord', kernel_coord)  # 注册为缓冲区</w:t>
        <w:br/>
        <w:br/>
        <w:t xml:space="preserve">        # 权重坐标初始化</w:t>
        <w:br/>
        <w:t xml:space="preserve">        weight_coord = torch.empty(1, n_points, 2)</w:t>
        <w:br/>
        <w:t xml:space="preserve">        nn.init.trunc_normal_(weight_coord, std=0.2, a=-1., b=1.)</w:t>
        <w:br/>
        <w:t xml:space="preserve">        self.weight_coord = nn.Parameter(weight_coord)</w:t>
        <w:br/>
        <w:br/>
        <w:t xml:space="preserve">        # 半径参数初始化</w:t>
        <w:br/>
        <w:t xml:space="preserve">        self.radius = nn.Parameter(torch.empty(1, n_points).unsqueeze(-1).unsqueeze(-1))</w:t>
        <w:br/>
        <w:t xml:space="preserve">        self.radius.data.fill_(value=self.init_radius)</w:t>
        <w:br/>
        <w:br/>
        <w:t xml:space="preserve">        # 权重初始化</w:t>
        <w:br/>
        <w:t xml:space="preserve">        weights = torch.empty(1, planes, n_points)</w:t>
        <w:br/>
        <w:t xml:space="preserve">        nn.init.trunc_normal_(weights, std=.02)</w:t>
        <w:br/>
        <w:t xml:space="preserve">        self.weights = nn.Parameter(weights)</w:t>
        <w:br/>
        <w:br/>
        <w:t xml:space="preserve">    def forward(self, x):</w:t>
        <w:br/>
        <w:t xml:space="preserve">        kernels = self.make_kernels().unsqueeze(1)  # 生成卷积核</w:t>
        <w:br/>
        <w:t xml:space="preserve">        x = x.contiguous()</w:t>
        <w:br/>
        <w:t xml:space="preserve">        kernels = kernels.contiguous()</w:t>
        <w:br/>
        <w:br/>
        <w:t xml:space="preserve">        # 根据输入数据类型选择合适的卷积实现</w:t>
        <w:br/>
        <w:t xml:space="preserve">        if x.dtype == torch.float32:</w:t>
        <w:br/>
        <w:t xml:space="preserve">            x = _DepthWiseConv2dImplicitGEMMFP32.apply(x, kernels)</w:t>
        <w:br/>
        <w:t xml:space="preserve">        elif x.dtype == torch.float16:</w:t>
        <w:br/>
        <w:t xml:space="preserve">            x = _DepthWiseConv2dImplicitGEMMFP16.apply(x, kernels)</w:t>
        <w:br/>
        <w:t xml:space="preserve">        else:</w:t>
        <w:br/>
        <w:t xml:space="preserve">            raise TypeError("Only support fp32 and fp16, get {}".format(x.dtype))</w:t>
        <w:br/>
        <w:t xml:space="preserve">        return x        </w:t>
        <w:br/>
        <w:br/>
        <w:t xml:space="preserve">    def make_kernels(self):</w:t>
        <w:br/>
        <w:t xml:space="preserve">        # 计算卷积核</w:t>
        <w:br/>
        <w:t xml:space="preserve">        diff = self.weight_coord.unsqueeze(-2) - self.kernel_coord.reshape(1, 2, -1).transpose(1, 2)  # 计算差值</w:t>
        <w:br/>
        <w:t xml:space="preserve">        diff = diff.transpose(2, 3).reshape(1, self.n_points, 2, self.kernel_size, self.kernel_size)</w:t>
        <w:br/>
        <w:t xml:space="preserve">        diff = F.relu(1 - torch.sum(torch.abs(diff), dim=2) / self.radius)  # 计算加权差值</w:t>
        <w:br/>
        <w:t xml:space="preserve">        </w:t>
        <w:br/>
        <w:t xml:space="preserve">        # 生成卷积核</w:t>
        <w:br/>
        <w:t xml:space="preserve">        kernels = torch.matmul(self.weights, diff.reshape(1, self.n_points, -1))  # 计算卷积核</w:t>
        <w:br/>
        <w:t xml:space="preserve">        kernels = kernels.reshape(1, self.planes, *self.kernel_coord.shape[2:])  # 调整形状</w:t>
        <w:br/>
        <w:t xml:space="preserve">        kernels = kernels.squeeze(0)</w:t>
        <w:br/>
        <w:t xml:space="preserve">        kernels = torch.flip(kernels.permute(0, 2, 1), dims=(1,))  # 翻转卷积核</w:t>
        <w:br/>
        <w:t xml:space="preserve">        return kernels</w:t>
        <w:br/>
        <w:br/>
        <w:t># 定义一个简单的卷积块</w:t>
        <w:br/>
        <w:t>class SMPCNN(nn.Module):</w:t>
        <w:br/>
        <w:t xml:space="preserve">    def __init__(self, in_channels, out_channels, kernel_size, stride, groups, n_points=None):</w:t>
        <w:br/>
        <w:t xml:space="preserve">        super().__init__()</w:t>
        <w:br/>
        <w:t xml:space="preserve">        padding = kernel_size // 2</w:t>
        <w:br/>
        <w:t xml:space="preserve">        self.smp = SMPConv(in_channels, kernel_size, n_points, stride, padding, groups)  # 使用自定义卷积</w:t>
        <w:br/>
        <w:t xml:space="preserve">        self.small_conv = nn.Conv2d(in_channels, out_channels, kernel_size=5, stride=stride, padding=2, groups=groups)  # 小卷积</w:t>
        <w:br/>
        <w:br/>
        <w:t xml:space="preserve">    def forward(self, inputs):</w:t>
        <w:br/>
        <w:t xml:space="preserve">        out = self.smp(inputs)  # 通过自定义卷积</w:t>
        <w:br/>
        <w:t xml:space="preserve">        out += self.small_conv(inputs)  # 加上小卷积的输出</w:t>
        <w:br/>
        <w:t xml:space="preserve">        return out</w:t>
        <w:br/>
        <w:br/>
        <w:t># 定义卷积前馈网络</w:t>
        <w:br/>
        <w:t>class SMPCNN_ConvFFN(nn.Module):</w:t>
        <w:br/>
        <w:t xml:space="preserve">    def __init__(self, in_channels, internal_channels, out_channels, drop_path):</w:t>
        <w:br/>
        <w:t xml:space="preserve">        super().__init__()</w:t>
        <w:br/>
        <w:t xml:space="preserve">        self.drop_path = nn.Identity() if drop_path &lt;= 0 else nn.Dropout(drop_path)  # 跳过路径</w:t>
        <w:br/>
        <w:t xml:space="preserve">        self.pw1 = nn.Conv2d(in_channels, internal_channels, kernel_size=1)  # 1x1卷积</w:t>
        <w:br/>
        <w:t xml:space="preserve">        self.pw2 = nn.Conv2d(internal_channels, out_channels, kernel_size=1)  # 1x1卷积</w:t>
        <w:br/>
        <w:t xml:space="preserve">        self.nonlinear = nn.GELU()  # 激活函数</w:t>
        <w:br/>
        <w:br/>
        <w:t xml:space="preserve">    def forward(self, x):</w:t>
        <w:br/>
        <w:t xml:space="preserve">        out = self.pw1(x)  # 通过第一个卷积</w:t>
        <w:br/>
        <w:t xml:space="preserve">        out = self.nonlinear(out)  # 激活</w:t>
        <w:br/>
        <w:t xml:space="preserve">        out = self.pw2(out)  # 通过第二个卷积</w:t>
        <w:br/>
        <w:t xml:space="preserve">        return x + self.drop_path(out)  # 残差连接</w:t>
        <w:br/>
        <w:br/>
        <w:t># 定义SMPBlock</w:t>
        <w:br/>
        <w:t>class SMPBlock(nn.Module):</w:t>
        <w:br/>
        <w:t xml:space="preserve">    def __init__(self, in_channels, dw_channels, lk_size, drop_path, n_points=None):</w:t>
        <w:br/>
        <w:t xml:space="preserve">        super().__init__()</w:t>
        <w:br/>
        <w:t xml:space="preserve">        self.pw1 = nn.Sequential(nn.Conv2d(in_channels, dw_channels, kernel_size=1), nn.ReLU())  # 1x1卷积 + ReLU</w:t>
        <w:br/>
        <w:t xml:space="preserve">        self.pw2 = nn.Conv2d(dw_channels, in_channels, kernel_size=1)  # 1x1卷积</w:t>
        <w:br/>
        <w:t xml:space="preserve">        self.large_kernel = SMPCNN(in_channels=dw_channels, out_channels=dw_channels, kernel_size=lk_size, stride=1, groups=dw_channels, n_points=n_points)  # 大卷积</w:t>
        <w:br/>
        <w:t xml:space="preserve">        self.drop_path = nn.Identity() if drop_path &lt;= 0 else nn.Dropout(drop_path)  # 跳过路径</w:t>
        <w:br/>
        <w:br/>
        <w:t xml:space="preserve">    def forward(self, x):</w:t>
        <w:br/>
        <w:t xml:space="preserve">        out = self.pw1(x)  # 通过第一个卷积</w:t>
        <w:br/>
        <w:t xml:space="preserve">        out = self.large_kernel(out)  # 通过大卷积</w:t>
        <w:br/>
        <w:t xml:space="preserve">        out = self.pw2(out)  # 通过第二个卷积</w:t>
        <w:br/>
        <w:t xml:space="preserve">        return x + self.drop_path(out)  # 残差连接</w:t>
        <w:br/>
        <w:t>```</w:t>
        <w:br/>
        <w:br/>
        <w:t>### 代码说明：</w:t>
        <w:br/>
        <w:t>1. **SMPConv**：自定义卷积层，使用相对位置编码和动态卷积核生成。支持 FP32 和 FP16 数据类型。</w:t>
        <w:br/>
        <w:t>2. **SMPCNN**：结合自定义卷积和小卷积的网络结构。</w:t>
        <w:br/>
        <w:t>3. **SMPCNN_ConvFFN**：前馈网络，包含两个 1x1 卷积和一个激活函数，支持残差连接。</w:t>
        <w:br/>
        <w:t>4. **SMPBlock**：包含多个卷积层和跳过路径的块，使用大卷积和小卷积组合。</w:t>
        <w:br/>
        <w:br/>
        <w:t>该代码主要用于构建一种新型的卷积神经网络，利用动态卷积核和残差连接来提高模型的表达能力。```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`SMPConv.py` 实现了一种特殊的卷积神经网络模块，主要包含了几个重要的类和函数，旨在通过改进的卷积操作来提升网络的性能。</w:t>
        <w:br/>
        <w:br/>
        <w:t>首先，文件导入了必要的库，包括 PyTorch 和一些自定义模块。特别是，文件尝试导入 `depthwise_conv2d_implicit_gemm` 中的两个类，这些类用于高效的深度可分离卷积实现。</w:t>
        <w:br/>
        <w:br/>
        <w:t>`rel_pos` 函数用于生成相对位置的坐标张量，基于给定的卷积核大小。这些坐标在后续的卷积操作中会被用到。</w:t>
        <w:br/>
        <w:br/>
        <w:t>`SMPConv` 类是文件的核心部分，继承自 `nn.Module`。在初始化方法中，它接收多个参数，如输出通道数、卷积核大小、点数、步幅、填充和分组数。它计算并注册了卷积核的坐标，并初始化了权重坐标和半径参数。`forward` 方法中，输入数据经过 `make_kernels` 方法生成的动态卷积核进行卷积操作，支持 FP32 和 FP16 数据类型。</w:t>
        <w:br/>
        <w:br/>
        <w:t>`make_kernels` 方法负责根据权重坐标和卷积核坐标计算出实际的卷积核。它通过计算坐标之间的差异并应用 ReLU 激活函数来生成最终的卷积核。</w:t>
        <w:br/>
        <w:br/>
        <w:t>`radius_clip` 方法用于限制半径的范围，确保其在一个合理的区间内。</w:t>
        <w:br/>
        <w:br/>
        <w:t>接下来，`get_conv2d` 函数根据输入参数决定返回自定义的 `SMPConv` 或标准的 `nn.Conv2d`。如果满足特定条件，则使用 `SMPConv`，否则使用常规卷积。</w:t>
        <w:br/>
        <w:br/>
        <w:t>`enable_sync_bn` 和 `get_bn` 函数用于控制和获取批归一化层，支持同步批归一化。</w:t>
        <w:br/>
        <w:br/>
        <w:t>`conv_bn` 和 `conv_bn_relu` 函数用于构建包含卷积层和批归一化层的序列模型，并可选择性地添加 ReLU 激活函数。</w:t>
        <w:br/>
        <w:br/>
        <w:t>`fuse_bn` 函数用于将卷积层和批归一化层融合，以优化模型的推理速度。</w:t>
        <w:br/>
        <w:br/>
        <w:t>`SMPCNN` 类是一个组合卷积模块，结合了 `SMPConv` 和一个小卷积层。它在前向传播中将两者的输出相加，以增强特征提取能力。</w:t>
        <w:br/>
        <w:br/>
        <w:t>`SMPCNN_ConvFFN` 类实现了一个前馈网络，包含两个逐点卷积层和一个 GELU 激活函数。它使用 DropPath 技术来实现随机丢弃路径，以增强模型的泛化能力。</w:t>
        <w:br/>
        <w:br/>
        <w:t>最后，`SMPBlock` 类结合了逐点卷积和大卷积核的特性，构成了一个完整的模块，适用于更复杂的网络结构。它通过前向传播将输入经过一系列卷积和激活操作后，与原始输入相加，形成残差连接。</w:t>
        <w:br/>
        <w:br/>
        <w:t>总体而言，这个文件实现了一种灵活且高效的卷积模块，适用于深度学习中的各种任务，尤其是在图像处理和计算机视觉领域。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深度学习模型的实现，主要集中在计算机视觉任务上。每个文件实现了不同的网络结构和模块，结合了现代卷积神经网络、Transformer、目标检测和特征提取等技术。整体架构设计灵活且模块化，使得各个部分易于理解和维护。以下是对每个文件的功能概述：</w:t>
        <w:br/>
        <w:br/>
        <w:t>1. **CTrans.py**: 实现了一个结合通道注意力机制和图像块嵌入的深度学习模型，主要用于图像特征提取。</w:t>
        <w:br/>
        <w:t>2. **repvit.py**: 实现了基于 RepVGG 架构的视觉模型，结合了多头注意力机制和卷积操作，适用于图像分类等任务。</w:t>
        <w:br/>
        <w:t>3. **mamba_yolo.py**: 实现了 YOLO 目标检测模型，结合了选择性扫描和交叉扫描的特性，旨在提高目标检测的性能。</w:t>
        <w:br/>
        <w:t>4. **SMPConv.py**: 实现了一种特殊的卷积模块，结合了动态卷积核和高效的深度可分离卷积，旨在提升卷积操作的性能。</w:t>
        <w:br/>
        <w:br/>
        <w:t>### 文件功能整理表</w:t>
        <w:br/>
        <w:br/>
        <w:t>| 文件名          | 功能描述                                                                                     |</w:t>
        <w:br/>
        <w:t>|------------------|----------------------------------------------------------------------------------------------|</w:t>
        <w:br/>
        <w:t>| CTrans.py        | 实现了一个结合通道注意力机制和图像块嵌入的深度学习模型，主要用于图像特征提取。               |</w:t>
        <w:br/>
        <w:t>| repvit.py        | 实现了基于 RepVGG 架构的视觉模型，结合了多头注意力机制和卷积操作，适用于图像分类等任务。     |</w:t>
        <w:br/>
        <w:t>| mamba_yolo.py    | 实现了 YOLO 目标检测模型，结合了选择性扫描和交叉扫描的特性，旨在提高目标检测的性能。       |</w:t>
        <w:br/>
        <w:t>| SMPConv.py       | 实现了一种特殊的卷积模块，结合了动态卷积核和高效的深度可分离卷积，旨在提升卷积操作的性能。   |</w:t>
        <w:br/>
        <w:br/>
        <w:t>以上表格清晰地总结了每个文件的主要功能，便于理解项目的整体结构和各个模块的作用。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